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EFBD" w14:textId="77777777" w:rsidR="00A25757" w:rsidRDefault="00000000">
      <w:r>
        <w:t>[LOGO PERUSAHAAN]</w:t>
      </w:r>
      <w:r>
        <w:br/>
      </w:r>
    </w:p>
    <w:p w14:paraId="531A05CB" w14:textId="77777777" w:rsidR="00A25757" w:rsidRDefault="00000000">
      <w:r>
        <w:t>Nomor: [NOMOR_SURAT]</w:t>
      </w:r>
    </w:p>
    <w:p w14:paraId="285D184F" w14:textId="77777777" w:rsidR="00A25757" w:rsidRDefault="00000000">
      <w:r>
        <w:t>Perihal: [PERIHAL_SURAT]</w:t>
      </w:r>
      <w:r>
        <w:br/>
      </w:r>
    </w:p>
    <w:p w14:paraId="167A6731" w14:textId="77777777" w:rsidR="00A25757" w:rsidRDefault="00000000">
      <w:r>
        <w:t>Kepada Yth,</w:t>
      </w:r>
    </w:p>
    <w:p w14:paraId="70D58A21" w14:textId="77777777" w:rsidR="00A25757" w:rsidRDefault="00000000">
      <w:r>
        <w:t>[NAMA_PENERIMA]</w:t>
      </w:r>
    </w:p>
    <w:p w14:paraId="4B211131" w14:textId="77777777" w:rsidR="00A25757" w:rsidRDefault="00000000">
      <w:r>
        <w:t>di [ALAMAT_PENERIMA]</w:t>
      </w:r>
      <w:r>
        <w:br/>
      </w:r>
    </w:p>
    <w:p w14:paraId="4E9D72B8" w14:textId="77777777" w:rsidR="00A25757" w:rsidRDefault="00000000">
      <w:r>
        <w:t>Dengan hormat,</w:t>
      </w:r>
      <w:r>
        <w:br/>
      </w:r>
    </w:p>
    <w:p w14:paraId="0946E898" w14:textId="77777777" w:rsidR="00A25757" w:rsidRDefault="00000000">
      <w:r>
        <w:t>Sehubungan dengan [ISI_SURAT], maka dengan ini kami mengajukan justifikasi terkait kebutuhan tersebut.</w:t>
      </w:r>
      <w:r>
        <w:br/>
      </w:r>
    </w:p>
    <w:p w14:paraId="0055CA57" w14:textId="77777777" w:rsidR="00A25757" w:rsidRDefault="00000000">
      <w:r>
        <w:t>Adapun rincian permintaan adalah sebagai berikut:</w:t>
      </w:r>
      <w:r>
        <w:br/>
      </w:r>
    </w:p>
    <w:p w14:paraId="76402B24" w14:textId="77777777" w:rsidR="00A25757" w:rsidRDefault="00000000">
      <w:r>
        <w:t>Nama Barang/Jasa: [NAMA_BARANG]</w:t>
      </w:r>
    </w:p>
    <w:p w14:paraId="16C4057C" w14:textId="77777777" w:rsidR="00A25757" w:rsidRDefault="00000000">
      <w:r>
        <w:t>Jumlah: [JUMLAH_BARANG]</w:t>
      </w:r>
    </w:p>
    <w:p w14:paraId="79131C38" w14:textId="77777777" w:rsidR="00A25757" w:rsidRDefault="00000000">
      <w:r>
        <w:t>Harga Per Unit: [HARGA_SATUAN]</w:t>
      </w:r>
    </w:p>
    <w:p w14:paraId="6D2E76B2" w14:textId="77777777" w:rsidR="00A25757" w:rsidRDefault="00000000">
      <w:r>
        <w:t>Total Biaya: [TOTAL_BIAYA]</w:t>
      </w:r>
      <w:r>
        <w:br/>
      </w:r>
    </w:p>
    <w:p w14:paraId="2A8C694D" w14:textId="77777777" w:rsidR="00A25757" w:rsidRDefault="00000000">
      <w:r>
        <w:t>Alasan dan Justifikasi:</w:t>
      </w:r>
    </w:p>
    <w:p w14:paraId="67B07255" w14:textId="77777777" w:rsidR="00A25757" w:rsidRDefault="00000000">
      <w:r>
        <w:t>[ALASAN_JUSTIFIKASI]</w:t>
      </w:r>
      <w:r>
        <w:br/>
      </w:r>
    </w:p>
    <w:p w14:paraId="771F0C07" w14:textId="77777777" w:rsidR="00A25757" w:rsidRDefault="00000000">
      <w:r>
        <w:t>Berdasarkan pertimbangan di atas, kami merekomendasikan untuk menyetujui permintaan ini guna menunjang operasional yang lebih efektif.</w:t>
      </w:r>
      <w:r>
        <w:br/>
      </w:r>
    </w:p>
    <w:p w14:paraId="7D1D70FC" w14:textId="77777777" w:rsidR="00A25757" w:rsidRDefault="00000000">
      <w:r>
        <w:t>Demikian surat ini kami sampaikan, atas perhatian dan kerja samanya kami ucapkan terima kasih.</w:t>
      </w:r>
      <w:r>
        <w:br/>
      </w:r>
    </w:p>
    <w:p w14:paraId="6D846AE8" w14:textId="77777777" w:rsidR="00A25757" w:rsidRDefault="00000000">
      <w:r>
        <w:t>Hormat kami,</w:t>
      </w:r>
      <w:r>
        <w:br/>
      </w:r>
    </w:p>
    <w:p w14:paraId="0C062DC3" w14:textId="77777777" w:rsidR="00A25757" w:rsidRDefault="00000000">
      <w:r>
        <w:lastRenderedPageBreak/>
        <w:t>[NAMA_PENGIRIM]</w:t>
      </w:r>
    </w:p>
    <w:p w14:paraId="64163F78" w14:textId="77777777" w:rsidR="00A25757" w:rsidRDefault="00000000">
      <w:r>
        <w:t>[JABATAN_PENGIRIM]</w:t>
      </w:r>
    </w:p>
    <w:sectPr w:rsidR="00A257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34950">
    <w:abstractNumId w:val="8"/>
  </w:num>
  <w:num w:numId="2" w16cid:durableId="1677802329">
    <w:abstractNumId w:val="6"/>
  </w:num>
  <w:num w:numId="3" w16cid:durableId="1814369085">
    <w:abstractNumId w:val="5"/>
  </w:num>
  <w:num w:numId="4" w16cid:durableId="879820925">
    <w:abstractNumId w:val="4"/>
  </w:num>
  <w:num w:numId="5" w16cid:durableId="1884096215">
    <w:abstractNumId w:val="7"/>
  </w:num>
  <w:num w:numId="6" w16cid:durableId="2145537844">
    <w:abstractNumId w:val="3"/>
  </w:num>
  <w:num w:numId="7" w16cid:durableId="1508322183">
    <w:abstractNumId w:val="2"/>
  </w:num>
  <w:num w:numId="8" w16cid:durableId="274673394">
    <w:abstractNumId w:val="1"/>
  </w:num>
  <w:num w:numId="9" w16cid:durableId="156101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743F"/>
    <w:rsid w:val="0029639D"/>
    <w:rsid w:val="00326F90"/>
    <w:rsid w:val="00A25757"/>
    <w:rsid w:val="00A61E6F"/>
    <w:rsid w:val="00AA1D8D"/>
    <w:rsid w:val="00B47730"/>
    <w:rsid w:val="00CB0664"/>
    <w:rsid w:val="00E026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466E5E"/>
  <w14:defaultImageDpi w14:val="300"/>
  <w15:docId w15:val="{55D8E0FE-F6C5-4825-9689-9E01CF7A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Jeje Cunn</cp:lastModifiedBy>
  <cp:revision>2</cp:revision>
  <dcterms:created xsi:type="dcterms:W3CDTF">2025-03-04T07:43:00Z</dcterms:created>
  <dcterms:modified xsi:type="dcterms:W3CDTF">2025-03-04T07:43:00Z</dcterms:modified>
  <cp:category/>
</cp:coreProperties>
</file>